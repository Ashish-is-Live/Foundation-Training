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D4198" w14:textId="415A01A0" w:rsidR="005E45CC" w:rsidRDefault="00942CAF">
      <w:pPr>
        <w:pStyle w:val="Heading1"/>
      </w:pPr>
      <w:r>
        <w:t>Task:1. Database Design:</w:t>
      </w:r>
    </w:p>
    <w:p w14:paraId="3FFA0C9B" w14:textId="06465613" w:rsidR="005E45CC" w:rsidRDefault="00B1470A" w:rsidP="00942CAF">
      <w:pPr>
        <w:pStyle w:val="ListNumber"/>
        <w:numPr>
          <w:ilvl w:val="0"/>
          <w:numId w:val="0"/>
        </w:numPr>
        <w:ind w:left="360" w:hanging="360"/>
      </w:pPr>
      <w:r>
        <w:t xml:space="preserve">1. </w:t>
      </w:r>
      <w:r w:rsidR="00942CAF">
        <w:t>Create the database named "</w:t>
      </w:r>
      <w:proofErr w:type="spellStart"/>
      <w:r w:rsidR="00942CAF">
        <w:t>TechShop</w:t>
      </w:r>
      <w:proofErr w:type="spellEnd"/>
      <w:r w:rsidR="00942CAF">
        <w:t>"</w:t>
      </w:r>
    </w:p>
    <w:p w14:paraId="2B17ABD4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DATABASE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TechShop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</w:p>
    <w:p w14:paraId="43BC6254" w14:textId="77777777" w:rsidR="00942CAF" w:rsidRDefault="00942CAF" w:rsidP="00942CAF">
      <w:r>
        <w:rPr>
          <w:rFonts w:ascii="Consolas" w:hAnsi="Consolas" w:cs="Consolas"/>
          <w:color w:val="0000FF"/>
          <w:sz w:val="24"/>
          <w:szCs w:val="19"/>
          <w:lang w:val="en-IN"/>
        </w:rPr>
        <w:t>USE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TechShop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  <w:r w:rsidR="00B1470A">
        <w:rPr>
          <w:sz w:val="24"/>
        </w:rPr>
        <w:br/>
      </w:r>
    </w:p>
    <w:p w14:paraId="214731F9" w14:textId="1BB25D6E" w:rsidR="005E45CC" w:rsidRDefault="00B1470A" w:rsidP="00942CAF">
      <w:r>
        <w:rPr>
          <w:sz w:val="24"/>
        </w:rPr>
        <w:t xml:space="preserve">2. </w:t>
      </w:r>
      <w:r w:rsidR="00942CAF">
        <w:rPr>
          <w:sz w:val="24"/>
        </w:rPr>
        <w:t xml:space="preserve">Define the schema for the Customers, Products, Orders, </w:t>
      </w:r>
      <w:proofErr w:type="spellStart"/>
      <w:r w:rsidR="00942CAF">
        <w:rPr>
          <w:sz w:val="24"/>
        </w:rPr>
        <w:t>OrderDetails</w:t>
      </w:r>
      <w:proofErr w:type="spellEnd"/>
      <w:r w:rsidR="00942CAF">
        <w:rPr>
          <w:sz w:val="24"/>
        </w:rPr>
        <w:t xml:space="preserve"> and Inventory tables based on the provided schema.</w:t>
      </w:r>
    </w:p>
    <w:p w14:paraId="60F6649D" w14:textId="77777777" w:rsidR="00942CAF" w:rsidRP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42CAF">
        <w:rPr>
          <w:rFonts w:ascii="Consolas" w:hAnsi="Consolas" w:cs="Consolas"/>
          <w:color w:val="0000FF"/>
          <w:sz w:val="24"/>
          <w:szCs w:val="19"/>
          <w:lang w:val="en-IN"/>
        </w:rPr>
        <w:t>CREATE</w:t>
      </w:r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 w:rsidRPr="00942CAF">
        <w:rPr>
          <w:rFonts w:ascii="Consolas" w:hAnsi="Consolas" w:cs="Consolas"/>
          <w:color w:val="0000FF"/>
          <w:sz w:val="24"/>
          <w:szCs w:val="19"/>
          <w:lang w:val="en-IN"/>
        </w:rPr>
        <w:t>TABLE</w:t>
      </w:r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>customers</w:t>
      </w:r>
      <w:r w:rsidRPr="00942CAF"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</w:p>
    <w:p w14:paraId="677EBCE4" w14:textId="77777777" w:rsidR="00942CAF" w:rsidRP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 w:rsidRPr="00942CAF"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 w:rsidRPr="00942CAF">
        <w:rPr>
          <w:rFonts w:ascii="Consolas" w:hAnsi="Consolas" w:cs="Consolas"/>
          <w:color w:val="0000FF"/>
          <w:sz w:val="24"/>
          <w:szCs w:val="19"/>
          <w:lang w:val="en-IN"/>
        </w:rPr>
        <w:t>PRIMARY</w:t>
      </w:r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 w:rsidRPr="00942CAF">
        <w:rPr>
          <w:rFonts w:ascii="Consolas" w:hAnsi="Consolas" w:cs="Consolas"/>
          <w:color w:val="0000FF"/>
          <w:sz w:val="24"/>
          <w:szCs w:val="19"/>
          <w:lang w:val="en-IN"/>
        </w:rPr>
        <w:t>KEY</w:t>
      </w:r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 w:rsidRPr="00942CAF"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proofErr w:type="gramEnd"/>
    </w:p>
    <w:p w14:paraId="04215937" w14:textId="77777777" w:rsidR="00942CAF" w:rsidRP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 xml:space="preserve">FirstName </w:t>
      </w:r>
      <w:proofErr w:type="gramStart"/>
      <w:r w:rsidRPr="00942CAF"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 w:rsidRPr="00942CAF"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>50</w:t>
      </w:r>
      <w:r w:rsidRPr="00942CAF"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0E68330E" w14:textId="77777777" w:rsidR="00942CAF" w:rsidRP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 xml:space="preserve">LastName </w:t>
      </w:r>
      <w:proofErr w:type="gramStart"/>
      <w:r w:rsidRPr="00942CAF"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 w:rsidRPr="00942CAF"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>50</w:t>
      </w:r>
      <w:r w:rsidRPr="00942CAF"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4E7B49AC" w14:textId="77777777" w:rsidR="00942CAF" w:rsidRP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 xml:space="preserve">Email </w:t>
      </w:r>
      <w:proofErr w:type="gramStart"/>
      <w:r w:rsidRPr="00942CAF"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 w:rsidRPr="00942CAF"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>100</w:t>
      </w:r>
      <w:r w:rsidRPr="00942CAF"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6AC61E0E" w14:textId="77777777" w:rsidR="00942CAF" w:rsidRP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 xml:space="preserve">Phone </w:t>
      </w:r>
      <w:proofErr w:type="gramStart"/>
      <w:r w:rsidRPr="00942CAF"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 w:rsidRPr="00942CAF"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>20</w:t>
      </w:r>
      <w:r w:rsidRPr="00942CAF"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4354EBC2" w14:textId="6C14B4E5" w:rsidR="005E45CC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 w:rsidRPr="00942CAF">
        <w:rPr>
          <w:rFonts w:ascii="Consolas" w:hAnsi="Consolas" w:cs="Consolas"/>
          <w:color w:val="0000FF"/>
          <w:sz w:val="24"/>
          <w:szCs w:val="19"/>
          <w:lang w:val="en-IN"/>
        </w:rPr>
        <w:t>Address</w:t>
      </w:r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 w:rsidRPr="00942CAF"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 w:rsidRPr="00942CAF"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 w:rsidRPr="00942CAF">
        <w:rPr>
          <w:rFonts w:ascii="Consolas" w:hAnsi="Consolas" w:cs="Consolas"/>
          <w:color w:val="000000"/>
          <w:sz w:val="24"/>
          <w:szCs w:val="19"/>
          <w:lang w:val="en-IN"/>
        </w:rPr>
        <w:t>50</w:t>
      </w:r>
      <w:r w:rsidRPr="00942CAF">
        <w:rPr>
          <w:rFonts w:ascii="Consolas" w:hAnsi="Consolas" w:cs="Consolas"/>
          <w:color w:val="808080"/>
          <w:sz w:val="24"/>
          <w:szCs w:val="19"/>
          <w:lang w:val="en-IN"/>
        </w:rPr>
        <w:t>))</w:t>
      </w:r>
    </w:p>
    <w:p w14:paraId="716CA55B" w14:textId="7010911C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70040FD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Products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</w:p>
    <w:p w14:paraId="6FCA0000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336EF4E4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ProductName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42B59017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Description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500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4A65A436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Price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</w:p>
    <w:p w14:paraId="38598E00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</w:p>
    <w:p w14:paraId="5EA95C6E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24BDE46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Orders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</w:p>
    <w:p w14:paraId="539AF600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7ADC3E48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proofErr w:type="gramEnd"/>
    </w:p>
    <w:p w14:paraId="6E4E39A7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DATE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proofErr w:type="gramEnd"/>
    </w:p>
    <w:p w14:paraId="4A06B247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TotalAmount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proofErr w:type="gramEnd"/>
    </w:p>
    <w:p w14:paraId="7DF23C4F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</w:p>
    <w:p w14:paraId="51009FD4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0006F0B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BB0C978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82DDD94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OrderDetails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</w:p>
    <w:p w14:paraId="729A6090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OrderDetailID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27776070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proofErr w:type="gramEnd"/>
    </w:p>
    <w:p w14:paraId="29BB605C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proofErr w:type="gramEnd"/>
    </w:p>
    <w:p w14:paraId="146C81B1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Quantity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21B815BB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2E2663C7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Products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</w:p>
    <w:p w14:paraId="11CE8FA7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</w:p>
    <w:p w14:paraId="3C69C2A6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05D30FF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Inventory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</w:p>
    <w:p w14:paraId="522D868B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InventoryID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378F6F85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lastRenderedPageBreak/>
        <w:t>ProductID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proofErr w:type="gramEnd"/>
    </w:p>
    <w:p w14:paraId="14B5FFCF" w14:textId="3EC8E040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QuantityInStock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,</w:t>
      </w:r>
    </w:p>
    <w:p w14:paraId="25236E69" w14:textId="1F3A0971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LastStockUpdate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,</w:t>
      </w:r>
    </w:p>
    <w:p w14:paraId="5B4F6D30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Products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</w:p>
    <w:p w14:paraId="469BE585" w14:textId="111CA960" w:rsidR="00942CAF" w:rsidRP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</w:p>
    <w:p w14:paraId="0AE2F364" w14:textId="3FA00903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9868F14" w14:textId="77777777" w:rsidR="00942CAF" w:rsidRP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BE54433" w14:textId="1C41C06A" w:rsidR="005E45CC" w:rsidRDefault="00A93F25" w:rsidP="00942CAF">
      <w:pPr>
        <w:pStyle w:val="ListBullet"/>
        <w:numPr>
          <w:ilvl w:val="0"/>
          <w:numId w:val="0"/>
        </w:numPr>
        <w:ind w:left="360" w:hanging="360"/>
      </w:pPr>
      <w:r>
        <w:t>3.</w:t>
      </w:r>
      <w:r w:rsidRPr="00A93F25">
        <w:t xml:space="preserve"> </w:t>
      </w:r>
      <w:r>
        <w:t>Create an ERD (Entity Relationship Diagram) for the database.</w:t>
      </w:r>
    </w:p>
    <w:p w14:paraId="217F5DEE" w14:textId="2E432883" w:rsidR="00A93F25" w:rsidRDefault="00A93F25" w:rsidP="00942CAF">
      <w:pPr>
        <w:pStyle w:val="ListBullet"/>
        <w:numPr>
          <w:ilvl w:val="0"/>
          <w:numId w:val="0"/>
        </w:numPr>
        <w:ind w:left="360" w:hanging="360"/>
      </w:pPr>
    </w:p>
    <w:p w14:paraId="6175F424" w14:textId="0523FF05" w:rsidR="00A93F25" w:rsidRDefault="00A93F25" w:rsidP="00942CAF">
      <w:pPr>
        <w:pStyle w:val="ListBullet"/>
        <w:numPr>
          <w:ilvl w:val="0"/>
          <w:numId w:val="0"/>
        </w:numPr>
        <w:ind w:left="360" w:hanging="360"/>
      </w:pPr>
    </w:p>
    <w:p w14:paraId="50FB128C" w14:textId="4B035362" w:rsidR="00A93F25" w:rsidRDefault="00A93F25" w:rsidP="00942CAF">
      <w:pPr>
        <w:pStyle w:val="ListBullet"/>
        <w:numPr>
          <w:ilvl w:val="0"/>
          <w:numId w:val="0"/>
        </w:numPr>
        <w:ind w:left="360" w:hanging="360"/>
      </w:pPr>
    </w:p>
    <w:p w14:paraId="59A2BE3A" w14:textId="522DF538" w:rsidR="00A93F25" w:rsidRDefault="00A93F25" w:rsidP="00942CAF">
      <w:pPr>
        <w:pStyle w:val="ListBullet"/>
        <w:numPr>
          <w:ilvl w:val="0"/>
          <w:numId w:val="0"/>
        </w:numPr>
        <w:ind w:left="360" w:hanging="360"/>
      </w:pPr>
      <w:r w:rsidRPr="00A93F25">
        <w:drawing>
          <wp:inline distT="0" distB="0" distL="0" distR="0" wp14:anchorId="48253584" wp14:editId="117C468C">
            <wp:extent cx="549021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38EB" w14:textId="064802E3" w:rsidR="005E45CC" w:rsidRDefault="00B1470A">
      <w:r>
        <w:br/>
      </w:r>
    </w:p>
    <w:p w14:paraId="6CC476D8" w14:textId="3B4FD822" w:rsidR="005E45CC" w:rsidRDefault="00942CAF" w:rsidP="00942CAF">
      <w:pPr>
        <w:pStyle w:val="ListNumber"/>
        <w:numPr>
          <w:ilvl w:val="0"/>
          <w:numId w:val="0"/>
        </w:numPr>
        <w:ind w:left="360" w:hanging="360"/>
      </w:pPr>
      <w:r>
        <w:t>4</w:t>
      </w:r>
      <w:r w:rsidR="00B1470A">
        <w:t xml:space="preserve">. </w:t>
      </w:r>
      <w:r>
        <w:t>Create appropriate Primary Key and Foreign Key constraints for referential integrity.</w:t>
      </w:r>
    </w:p>
    <w:p w14:paraId="012364E0" w14:textId="45E194A8" w:rsidR="00942CAF" w:rsidRDefault="00942CAF" w:rsidP="00942CAF">
      <w:pPr>
        <w:pStyle w:val="ListNumber"/>
        <w:numPr>
          <w:ilvl w:val="0"/>
          <w:numId w:val="0"/>
        </w:numPr>
        <w:ind w:left="360" w:hanging="360"/>
      </w:pPr>
    </w:p>
    <w:p w14:paraId="11DABAFE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Customers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</w:p>
    <w:p w14:paraId="0F444B56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4A0AEA66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1FCF21D3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LastName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68515C2A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UNIQUE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1449A029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Phone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15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679203C2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lastRenderedPageBreak/>
        <w:t xml:space="preserve">   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Address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TEXT</w:t>
      </w:r>
    </w:p>
    <w:p w14:paraId="67A71286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</w:p>
    <w:p w14:paraId="0F7E91D9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Products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</w:p>
    <w:p w14:paraId="05ADEC48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7C4E2D57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ProductName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5E2E62BB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Category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348E9127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Description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TEXT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5C634A40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DECIMAL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</w:p>
    <w:p w14:paraId="68246538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</w:p>
    <w:p w14:paraId="574C0BBB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Orders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</w:p>
    <w:p w14:paraId="1B6ADE7A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6DE5A41E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1DD5FCC6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DATETIME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DEFAULT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19"/>
          <w:lang w:val="en-IN"/>
        </w:rPr>
        <w:t>GETDATE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354F04BB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TotalAmount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DECIMAL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33755ABE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Status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DEFAULT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'Pending'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3826F893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DELETE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CASCADE</w:t>
      </w:r>
    </w:p>
    <w:p w14:paraId="4A1AF92B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</w:p>
    <w:p w14:paraId="07D5B154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OrderDetails</w:t>
      </w:r>
      <w:proofErr w:type="spellEnd"/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</w:p>
    <w:p w14:paraId="2C009AAA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OrderDetailID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2E3A399C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0AC0E4F3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251BF880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Quantity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CHECK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Quantity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3D18FF25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Orders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DELETE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CASCADE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</w:p>
    <w:p w14:paraId="03011493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Products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DELETE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CASCADE</w:t>
      </w:r>
    </w:p>
    <w:p w14:paraId="07C9BC9F" w14:textId="5C5D47D6" w:rsidR="005E45CC" w:rsidRDefault="00942CAF" w:rsidP="00942CAF">
      <w:pPr>
        <w:pStyle w:val="ListNumber"/>
        <w:numPr>
          <w:ilvl w:val="0"/>
          <w:numId w:val="0"/>
        </w:numPr>
        <w:ind w:left="360" w:hanging="360"/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  <w:r w:rsidR="00B1470A">
        <w:rPr>
          <w:sz w:val="24"/>
        </w:rPr>
        <w:br/>
      </w:r>
    </w:p>
    <w:p w14:paraId="6155C4D9" w14:textId="3A0E3C46" w:rsidR="005E45CC" w:rsidRDefault="00942CAF" w:rsidP="00942CAF">
      <w:pPr>
        <w:pStyle w:val="ListNumber"/>
        <w:numPr>
          <w:ilvl w:val="0"/>
          <w:numId w:val="0"/>
        </w:numPr>
      </w:pPr>
      <w:r>
        <w:rPr>
          <w:sz w:val="24"/>
        </w:rPr>
        <w:t>5</w:t>
      </w:r>
      <w:r w:rsidR="00B1470A">
        <w:rPr>
          <w:sz w:val="24"/>
        </w:rPr>
        <w:t>.</w:t>
      </w:r>
      <w:r>
        <w:rPr>
          <w:sz w:val="24"/>
        </w:rPr>
        <w:t xml:space="preserve"> Insert at least 10 sample records into each of the following tables. a. Customers                                     b. Products   c. </w:t>
      </w:r>
      <w:proofErr w:type="gramStart"/>
      <w:r>
        <w:rPr>
          <w:sz w:val="24"/>
        </w:rPr>
        <w:t>Orders  d.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OrderDetails</w:t>
      </w:r>
      <w:proofErr w:type="spellEnd"/>
    </w:p>
    <w:p w14:paraId="4F2B261E" w14:textId="00FF18F1" w:rsidR="00942CAF" w:rsidRDefault="00942CAF" w:rsidP="00942CAF">
      <w:pPr>
        <w:pStyle w:val="ListNumber"/>
        <w:numPr>
          <w:ilvl w:val="0"/>
          <w:numId w:val="0"/>
        </w:numPr>
      </w:pPr>
      <w:r>
        <w:rPr>
          <w:sz w:val="24"/>
        </w:rPr>
        <w:t xml:space="preserve"> </w:t>
      </w:r>
    </w:p>
    <w:p w14:paraId="556C8A4D" w14:textId="2911F8CE" w:rsidR="00942CAF" w:rsidRDefault="00942CAF" w:rsidP="00942CAF">
      <w:pPr>
        <w:pStyle w:val="ListNumber"/>
        <w:numPr>
          <w:ilvl w:val="0"/>
          <w:numId w:val="0"/>
        </w:numPr>
      </w:pPr>
      <w:r>
        <w:t>a:</w:t>
      </w:r>
    </w:p>
    <w:p w14:paraId="6D53B9BD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FirstName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LastName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Email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Phone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Address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VALUES</w:t>
      </w:r>
    </w:p>
    <w:p w14:paraId="40098278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'Amit'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'Sharma'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'amit.sharma@example.com'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'9876543210'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'123 MG Road, Mumbai'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47DF0458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'Priya'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'Verma'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'priya.verma@example.com'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'8765432109'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'456 Park Street, Delhi'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51B67A23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'Rahul'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'Gupta'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'rahul.gupta@example.com'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'7654321098'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'789 Brigade Road, Bangalore'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60786635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'Sneha'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'Reddy'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'sneha.reddy@example.com'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'6543210987'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'321 Anna Nagar, Chennai'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05F5E2C3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lastRenderedPageBreak/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'Vikas'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'Yadav'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'vikas.yadav@example.com'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'5432109876'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'567 Banjara Hills, Hyderabad'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45090EB5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'Pooja'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'Singh'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'pooja.singh@example.com'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'4321098765'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'890 Kothrud, Pune'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0786149E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'Arjun'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'Mehta'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'arjun.mehta@example.com'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'3210987654'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'234 Salt Lake, Kolkata'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3DD1A33A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8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'Anjali'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'Chopra'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'anjali.chopra@example.com'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'2109876543'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'678 Gota, Ahmedabad'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2E6FB9E5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9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'Rohan'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'Deshmukh'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'rohan.deshmukh@example.com'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'1098765432'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'901 Indiranagar, Bangalore'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5FABE6E5" w14:textId="44FC5883" w:rsidR="00942CAF" w:rsidRDefault="00942CAF" w:rsidP="00942CAF">
      <w:pPr>
        <w:pStyle w:val="ListNumber"/>
        <w:numPr>
          <w:ilvl w:val="0"/>
          <w:numId w:val="0"/>
        </w:num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'Kavita'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'Iyer'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'kavita.iyer@example.com'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'0987654321'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'345 Jayanagar, Bangalore'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</w:p>
    <w:p w14:paraId="1FDC7EAC" w14:textId="68F4413B" w:rsidR="00942CAF" w:rsidRDefault="00942CAF" w:rsidP="00942CAF">
      <w:pPr>
        <w:pStyle w:val="ListNumber"/>
        <w:numPr>
          <w:ilvl w:val="0"/>
          <w:numId w:val="0"/>
        </w:num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CBDFF01" w14:textId="2E147B8E" w:rsidR="00942CAF" w:rsidRDefault="00942CAF" w:rsidP="00942CAF">
      <w:pPr>
        <w:pStyle w:val="ListNumber"/>
        <w:numPr>
          <w:ilvl w:val="0"/>
          <w:numId w:val="0"/>
        </w:numPr>
      </w:pPr>
      <w:r>
        <w:t>b:</w:t>
      </w:r>
      <w:r w:rsidRPr="00942CAF">
        <w:t xml:space="preserve"> </w:t>
      </w:r>
      <w:r>
        <w:t>Products</w:t>
      </w:r>
    </w:p>
    <w:p w14:paraId="45E8B811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Products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ProductName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Description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Price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VALUES</w:t>
      </w:r>
    </w:p>
    <w:p w14:paraId="0BEA35A0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'Laptop'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'Dell Inspiron 15'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55000.00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3317FF9C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'Smartphone'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'Samsung Galaxy S21'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75000.00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3AB5DE43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'Headphones'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'Sony WH-1000XM4'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15000.00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6E1C7AF7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'Tablet'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'Apple iPad 10.2-inch'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35000.00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55A652A3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'Smartwatch'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'Apple Watch Series 7'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42000.00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68BD0942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'Keyboard'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'Logitech Mechanical Keyboard'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7000.00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37192535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'Mouse'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'HP Wireless Mouse'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1200.00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5AB5423C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8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'Monitor'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'LG 24-inch Full HD'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18000.00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76BAEBC8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9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'Printer'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'Canon All-in-One Printer'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12000.00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4DDD6529" w14:textId="3394F130" w:rsidR="00942CAF" w:rsidRDefault="00942CAF" w:rsidP="00942CAF">
      <w:pPr>
        <w:pStyle w:val="ListNumber"/>
        <w:numPr>
          <w:ilvl w:val="0"/>
          <w:numId w:val="0"/>
        </w:num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'External Hard Drive'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'WD 1TB Hard Drive'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5000.00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</w:p>
    <w:p w14:paraId="73F57BE0" w14:textId="2B9E3E7B" w:rsidR="00942CAF" w:rsidRDefault="00942CAF" w:rsidP="00942CAF">
      <w:pPr>
        <w:pStyle w:val="ListNumber"/>
        <w:numPr>
          <w:ilvl w:val="0"/>
          <w:numId w:val="0"/>
        </w:num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0CFC322" w14:textId="413AFAA3" w:rsidR="00942CAF" w:rsidRPr="00942CAF" w:rsidRDefault="00942CAF" w:rsidP="00942CAF">
      <w:pPr>
        <w:pStyle w:val="ListNumber"/>
        <w:numPr>
          <w:ilvl w:val="0"/>
          <w:numId w:val="0"/>
        </w:num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C:</w:t>
      </w:r>
      <w:r w:rsidRPr="00942CAF">
        <w:t xml:space="preserve"> </w:t>
      </w:r>
      <w:r>
        <w:t>Orders</w:t>
      </w:r>
    </w:p>
    <w:p w14:paraId="00F0DDBF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Orders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TotalAmount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VALUES</w:t>
      </w:r>
    </w:p>
    <w:p w14:paraId="33779E30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'2024-03-01'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55000.00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0EFC5AF4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'2024-03-02'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75000.00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0239F482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'2024-03-03'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15000.00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0465E15B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'2024-03-04'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35000.00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53830BC8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'2024-03-05'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42000.00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6567D4D1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6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'2024-03-06'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7000.00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5B5C5514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7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'2024-03-07'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1200.00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0038C37A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8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8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'2024-03-08'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18000.00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1CAFBF51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9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9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'2024-03-09'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12000.00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7E1CE19A" w14:textId="22A42A51" w:rsidR="00942CAF" w:rsidRDefault="00942CAF" w:rsidP="00942CAF">
      <w:pPr>
        <w:pStyle w:val="ListNumber"/>
        <w:numPr>
          <w:ilvl w:val="0"/>
          <w:numId w:val="0"/>
        </w:num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'2024-03-10'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5000.00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</w:p>
    <w:p w14:paraId="192FFA2C" w14:textId="64A212DA" w:rsidR="00942CAF" w:rsidRDefault="00942CAF" w:rsidP="00942CAF">
      <w:pPr>
        <w:pStyle w:val="ListNumber"/>
        <w:numPr>
          <w:ilvl w:val="0"/>
          <w:numId w:val="0"/>
        </w:num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B0BD9AC" w14:textId="77777777" w:rsidR="00A93F25" w:rsidRDefault="00A93F25" w:rsidP="00942CAF">
      <w:pPr>
        <w:pStyle w:val="ListNumber"/>
        <w:numPr>
          <w:ilvl w:val="0"/>
          <w:numId w:val="0"/>
        </w:num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63B84A3" w14:textId="77777777" w:rsidR="00A93F25" w:rsidRDefault="00A93F25" w:rsidP="00942CAF">
      <w:pPr>
        <w:pStyle w:val="ListNumber"/>
        <w:numPr>
          <w:ilvl w:val="0"/>
          <w:numId w:val="0"/>
        </w:num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E6706E2" w14:textId="77777777" w:rsidR="00A93F25" w:rsidRDefault="00A93F25" w:rsidP="00942CAF">
      <w:pPr>
        <w:pStyle w:val="ListNumber"/>
        <w:numPr>
          <w:ilvl w:val="0"/>
          <w:numId w:val="0"/>
        </w:num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38BA134E" w14:textId="545C2793" w:rsidR="00942CAF" w:rsidRDefault="00942CAF" w:rsidP="00942CAF">
      <w:pPr>
        <w:pStyle w:val="ListNumber"/>
        <w:numPr>
          <w:ilvl w:val="0"/>
          <w:numId w:val="0"/>
        </w:num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lastRenderedPageBreak/>
        <w:t>D:</w:t>
      </w:r>
      <w:r w:rsidRPr="00942CAF">
        <w:t xml:space="preserve"> </w:t>
      </w:r>
      <w:proofErr w:type="spellStart"/>
      <w:r>
        <w:t>OrderDetails</w:t>
      </w:r>
      <w:proofErr w:type="spellEnd"/>
    </w:p>
    <w:p w14:paraId="4AA3CEFE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OrderDetails</w:t>
      </w:r>
      <w:proofErr w:type="spellEnd"/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OrderDetailID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Quantity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VALUES</w:t>
      </w:r>
    </w:p>
    <w:p w14:paraId="0948D4B9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4A1566A4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320F8C94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1990CBEE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62EC2BD8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195AFB20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6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6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5260C58D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7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7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6587A4A3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8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8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8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1FC3E911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9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9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9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39D10193" w14:textId="77777777" w:rsidR="00942CAF" w:rsidRDefault="00942CAF" w:rsidP="00942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</w:p>
    <w:p w14:paraId="34482707" w14:textId="77777777" w:rsidR="00942CAF" w:rsidRDefault="00942CAF" w:rsidP="00942CAF">
      <w:pPr>
        <w:pStyle w:val="ListNumber"/>
        <w:numPr>
          <w:ilvl w:val="0"/>
          <w:numId w:val="0"/>
        </w:numPr>
      </w:pPr>
    </w:p>
    <w:p w14:paraId="6F34DBB5" w14:textId="77777777" w:rsidR="00942CAF" w:rsidRDefault="00942CAF" w:rsidP="00942CAF">
      <w:pPr>
        <w:pStyle w:val="ListNumber"/>
        <w:numPr>
          <w:ilvl w:val="0"/>
          <w:numId w:val="0"/>
        </w:numPr>
      </w:pPr>
    </w:p>
    <w:p w14:paraId="5C91CB80" w14:textId="77777777" w:rsidR="00847D4C" w:rsidRDefault="00847D4C">
      <w:r>
        <w:t>E:</w:t>
      </w:r>
      <w:r w:rsidRPr="00847D4C">
        <w:t xml:space="preserve"> </w:t>
      </w:r>
      <w:r>
        <w:t>Inventory</w:t>
      </w:r>
    </w:p>
    <w:p w14:paraId="5CB04383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Inventory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InventoryID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QuantityInStock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LastStockUpdate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711AE648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VALUES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3001555D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50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'2025-03-01'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3E349858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2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30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'2025-03-02'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02C52D5B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3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'2025-03-03'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6169B72D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4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4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25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'2025-03-04'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2FA51F41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60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'2025-03-05'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6CACCC4A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6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80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'2025-03-06'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3C261E41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7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15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'2025-03-07'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1D6388B2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8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8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40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'2025-03-08'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0E7FC96B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9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9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70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'2025-03-09'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),</w:t>
      </w:r>
    </w:p>
    <w:p w14:paraId="3BEA899E" w14:textId="575EBC8D" w:rsidR="005E45CC" w:rsidRDefault="00847D4C" w:rsidP="00847D4C"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90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'2025-03-10'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  <w:r w:rsidR="00B1470A">
        <w:rPr>
          <w:sz w:val="24"/>
        </w:rPr>
        <w:br/>
      </w:r>
    </w:p>
    <w:p w14:paraId="245CEC70" w14:textId="77777777" w:rsidR="00A93F25" w:rsidRDefault="00A93F25">
      <w:pPr>
        <w:rPr>
          <w:sz w:val="24"/>
          <w:szCs w:val="32"/>
        </w:rPr>
      </w:pPr>
    </w:p>
    <w:p w14:paraId="138FFBD6" w14:textId="77777777" w:rsidR="00A93F25" w:rsidRDefault="00A93F25">
      <w:pPr>
        <w:rPr>
          <w:sz w:val="24"/>
          <w:szCs w:val="32"/>
        </w:rPr>
      </w:pPr>
    </w:p>
    <w:p w14:paraId="0CC54C06" w14:textId="77777777" w:rsidR="00A93F25" w:rsidRDefault="00A93F25">
      <w:pPr>
        <w:rPr>
          <w:sz w:val="24"/>
          <w:szCs w:val="32"/>
        </w:rPr>
      </w:pPr>
    </w:p>
    <w:p w14:paraId="58B2E58D" w14:textId="77777777" w:rsidR="00A93F25" w:rsidRDefault="00A93F25">
      <w:pPr>
        <w:rPr>
          <w:sz w:val="24"/>
          <w:szCs w:val="32"/>
        </w:rPr>
      </w:pPr>
    </w:p>
    <w:p w14:paraId="14821FC4" w14:textId="77777777" w:rsidR="00A93F25" w:rsidRDefault="00A93F25">
      <w:pPr>
        <w:rPr>
          <w:sz w:val="24"/>
          <w:szCs w:val="32"/>
        </w:rPr>
      </w:pPr>
    </w:p>
    <w:p w14:paraId="033750C0" w14:textId="77777777" w:rsidR="00A93F25" w:rsidRDefault="00A93F25">
      <w:pPr>
        <w:rPr>
          <w:sz w:val="24"/>
          <w:szCs w:val="32"/>
        </w:rPr>
      </w:pPr>
    </w:p>
    <w:p w14:paraId="2DAB86F8" w14:textId="77777777" w:rsidR="00A93F25" w:rsidRDefault="00A93F25">
      <w:pPr>
        <w:rPr>
          <w:sz w:val="24"/>
          <w:szCs w:val="32"/>
        </w:rPr>
      </w:pPr>
    </w:p>
    <w:p w14:paraId="50A04279" w14:textId="7C2189AC" w:rsidR="005E45CC" w:rsidRDefault="00847D4C">
      <w:pPr>
        <w:rPr>
          <w:sz w:val="32"/>
          <w:szCs w:val="32"/>
        </w:rPr>
      </w:pPr>
      <w:r w:rsidRPr="00847D4C">
        <w:rPr>
          <w:sz w:val="24"/>
          <w:szCs w:val="32"/>
        </w:rPr>
        <w:lastRenderedPageBreak/>
        <w:t xml:space="preserve">TASK 2 </w:t>
      </w:r>
      <w:r>
        <w:rPr>
          <w:sz w:val="24"/>
          <w:szCs w:val="32"/>
        </w:rPr>
        <w:t>-</w:t>
      </w:r>
      <w:r w:rsidRPr="00847D4C">
        <w:rPr>
          <w:sz w:val="24"/>
          <w:szCs w:val="32"/>
        </w:rPr>
        <w:t>Select, Where, Between, AND, LIKE:</w:t>
      </w:r>
    </w:p>
    <w:p w14:paraId="6DEB2C7A" w14:textId="0F281A46" w:rsidR="00847D4C" w:rsidRDefault="00847D4C">
      <w:r>
        <w:rPr>
          <w:sz w:val="28"/>
        </w:rPr>
        <w:t>1. Write an SQL query to retrieve the names and emails of all customers</w:t>
      </w:r>
    </w:p>
    <w:p w14:paraId="7299DAB8" w14:textId="40D8F654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Lastname</w:t>
      </w:r>
      <w:proofErr w:type="gram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email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customers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</w:p>
    <w:p w14:paraId="5E6ED240" w14:textId="5C84C401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C6043A3" w14:textId="15336FB1" w:rsidR="00847D4C" w:rsidRDefault="00847D4C" w:rsidP="00847D4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28"/>
          <w:szCs w:val="19"/>
          <w:lang w:val="en-IN"/>
        </w:rPr>
        <w:t>2.</w:t>
      </w:r>
      <w:r w:rsidRPr="00847D4C">
        <w:rPr>
          <w:sz w:val="28"/>
        </w:rPr>
        <w:t xml:space="preserve"> </w:t>
      </w:r>
      <w:r>
        <w:rPr>
          <w:sz w:val="28"/>
        </w:rPr>
        <w:t>Write an SQL query to list all orders with their order dates and corresponding customer names.</w:t>
      </w:r>
    </w:p>
    <w:p w14:paraId="71508AC0" w14:textId="39E7E375" w:rsidR="00847D4C" w:rsidRDefault="00847D4C" w:rsidP="00847D4C">
      <w:pPr>
        <w:autoSpaceDE w:val="0"/>
        <w:autoSpaceDN w:val="0"/>
        <w:adjustRightInd w:val="0"/>
        <w:spacing w:after="0" w:line="240" w:lineRule="auto"/>
      </w:pPr>
    </w:p>
    <w:p w14:paraId="71E8EAD2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OrderDate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FirstName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0F85727B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Customers </w:t>
      </w:r>
    </w:p>
    <w:p w14:paraId="100DD526" w14:textId="11EC7B8A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</w:p>
    <w:p w14:paraId="384C0A51" w14:textId="58348D35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31A048A" w14:textId="27940E5E" w:rsidR="00847D4C" w:rsidRDefault="00847D4C" w:rsidP="00847D4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28"/>
          <w:szCs w:val="19"/>
          <w:lang w:val="en-IN"/>
        </w:rPr>
        <w:t>3.</w:t>
      </w:r>
      <w:r w:rsidRPr="00847D4C">
        <w:rPr>
          <w:sz w:val="28"/>
        </w:rPr>
        <w:t xml:space="preserve"> </w:t>
      </w:r>
      <w:r>
        <w:rPr>
          <w:sz w:val="28"/>
        </w:rPr>
        <w:t>Write an SQL query to insert a new customer record into the "Customers" table. Include customer information such as name, email, and address.</w:t>
      </w:r>
    </w:p>
    <w:p w14:paraId="75F7E5CE" w14:textId="4237F421" w:rsidR="00847D4C" w:rsidRDefault="00847D4C" w:rsidP="00847D4C">
      <w:pPr>
        <w:autoSpaceDE w:val="0"/>
        <w:autoSpaceDN w:val="0"/>
        <w:adjustRightInd w:val="0"/>
        <w:spacing w:after="0" w:line="240" w:lineRule="auto"/>
      </w:pPr>
    </w:p>
    <w:p w14:paraId="54B6844A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Customers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FirstName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LastName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Email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Phone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Address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779D6196" w14:textId="6E5E25A5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11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'Raj'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'Kapoor'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'raj.kapoor@example.com'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'9876543211'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'789 MG Road, Mumbai'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</w:p>
    <w:p w14:paraId="2CD717F7" w14:textId="52BF1D4B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8D3B9CA" w14:textId="4338B158" w:rsidR="00847D4C" w:rsidRDefault="00847D4C" w:rsidP="00847D4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28"/>
          <w:szCs w:val="19"/>
          <w:lang w:val="en-IN"/>
        </w:rPr>
        <w:t>4.</w:t>
      </w:r>
      <w:r w:rsidRPr="00847D4C">
        <w:rPr>
          <w:sz w:val="28"/>
        </w:rPr>
        <w:t xml:space="preserve"> </w:t>
      </w:r>
      <w:r>
        <w:rPr>
          <w:sz w:val="28"/>
        </w:rPr>
        <w:t>Write an SQL query to update the prices of all electronic gadgets in the "Products" table by increasing them by 10%.</w:t>
      </w:r>
    </w:p>
    <w:p w14:paraId="70F85768" w14:textId="023E13D7" w:rsidR="00847D4C" w:rsidRDefault="00847D4C" w:rsidP="00847D4C">
      <w:pPr>
        <w:autoSpaceDE w:val="0"/>
        <w:autoSpaceDN w:val="0"/>
        <w:adjustRightInd w:val="0"/>
        <w:spacing w:after="0" w:line="240" w:lineRule="auto"/>
      </w:pPr>
    </w:p>
    <w:p w14:paraId="1D948DA4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24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Products </w:t>
      </w:r>
    </w:p>
    <w:p w14:paraId="670A8C7E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Price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Price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1.10 </w:t>
      </w:r>
    </w:p>
    <w:p w14:paraId="1ABCAC4C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'%Laptop%'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532A9003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'%Smartphone%'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22E3A9F8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'%Headphones%'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12FC51A2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'%Tablet%'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74D472B7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'%Smartwatch%'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1541BF88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'%Keyboard%'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165D915C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'%Mouse%'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1E9E3ECE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'%Monitor%'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37DC2A25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'%Printer%'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228BD7AE" w14:textId="245491D5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'%Hard Drive%'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</w:p>
    <w:p w14:paraId="5B6B6ACC" w14:textId="42ED0CD2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B119FAB" w14:textId="44727793" w:rsidR="00847D4C" w:rsidRDefault="00847D4C" w:rsidP="00847D4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28"/>
          <w:szCs w:val="19"/>
          <w:lang w:val="en-IN"/>
        </w:rPr>
        <w:t>5.</w:t>
      </w:r>
      <w:r w:rsidRPr="00847D4C">
        <w:rPr>
          <w:sz w:val="28"/>
        </w:rPr>
        <w:t xml:space="preserve"> </w:t>
      </w:r>
      <w:r>
        <w:rPr>
          <w:sz w:val="28"/>
        </w:rPr>
        <w:t>Write an SQL query to delete a specific order and its associated order details from the "Orders" and "</w:t>
      </w:r>
      <w:proofErr w:type="spellStart"/>
      <w:r>
        <w:rPr>
          <w:sz w:val="28"/>
        </w:rPr>
        <w:t>OrderDetails</w:t>
      </w:r>
      <w:proofErr w:type="spellEnd"/>
      <w:r>
        <w:rPr>
          <w:sz w:val="28"/>
        </w:rPr>
        <w:t>" tables. Allow users to input the order ID as a parameter.</w:t>
      </w:r>
    </w:p>
    <w:p w14:paraId="766226F4" w14:textId="2E7D55B4" w:rsidR="00847D4C" w:rsidRDefault="00847D4C" w:rsidP="00847D4C">
      <w:pPr>
        <w:autoSpaceDE w:val="0"/>
        <w:autoSpaceDN w:val="0"/>
        <w:adjustRightInd w:val="0"/>
        <w:spacing w:after="0" w:line="240" w:lineRule="auto"/>
      </w:pPr>
    </w:p>
    <w:p w14:paraId="4DC857C2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DECLARE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@OrderID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9</w:t>
      </w:r>
    </w:p>
    <w:p w14:paraId="19DB7B68" w14:textId="77777777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DELETE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OrderDetails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194DA5FF" w14:textId="00CC63D2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lastRenderedPageBreak/>
        <w:t>WHERE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@OrderID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</w:p>
    <w:p w14:paraId="3C1E1308" w14:textId="68CCE608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543712B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DELETE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Orders </w:t>
      </w:r>
    </w:p>
    <w:p w14:paraId="475952C4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@OrderID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</w:p>
    <w:p w14:paraId="48C9025E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7A1BB31" w14:textId="626CAFD5" w:rsidR="00847D4C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Orders</w:t>
      </w:r>
    </w:p>
    <w:p w14:paraId="178228DF" w14:textId="7766B698" w:rsidR="00847D4C" w:rsidRDefault="00847D4C" w:rsidP="0084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4B6362C" w14:textId="3358A29D" w:rsidR="00847D4C" w:rsidRDefault="00847D4C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8"/>
          <w:szCs w:val="19"/>
          <w:lang w:val="en-IN"/>
        </w:rPr>
        <w:t xml:space="preserve">6. </w:t>
      </w:r>
      <w:r w:rsidR="00344C1D">
        <w:rPr>
          <w:sz w:val="28"/>
        </w:rPr>
        <w:t>Write an SQL query to insert a new order into the "Orders" table. Include the customer ID, order date, and any other necessary information.</w:t>
      </w:r>
    </w:p>
    <w:p w14:paraId="6A632AB0" w14:textId="77777777" w:rsidR="00344C1D" w:rsidRP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90F21C6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Orders</w:t>
      </w:r>
    </w:p>
    <w:p w14:paraId="1FA07852" w14:textId="796990FA" w:rsidR="00344C1D" w:rsidRDefault="00344C1D" w:rsidP="00344C1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17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9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'2025-03-10'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2000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</w:p>
    <w:p w14:paraId="17FE4D4B" w14:textId="17C64A73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8"/>
          <w:szCs w:val="19"/>
          <w:lang w:val="en-IN"/>
        </w:rPr>
        <w:t>7</w:t>
      </w:r>
      <w:r>
        <w:rPr>
          <w:sz w:val="28"/>
        </w:rPr>
        <w:t>.</w:t>
      </w:r>
      <w:r w:rsidRPr="00344C1D">
        <w:rPr>
          <w:sz w:val="28"/>
        </w:rPr>
        <w:t xml:space="preserve"> </w:t>
      </w:r>
      <w:r>
        <w:rPr>
          <w:sz w:val="28"/>
        </w:rPr>
        <w:t>Write an SQL query to update the contact information (e.g., email and address) of a specific customer in the "Customers" table. Allow users to input the customer ID and new contact information.</w:t>
      </w:r>
    </w:p>
    <w:p w14:paraId="11E80094" w14:textId="77777777" w:rsidR="00344C1D" w:rsidRP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8D3BAAD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DECLARE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@new_address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)=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'SHIVAJI NAGAR YAWAL'</w:t>
      </w:r>
    </w:p>
    <w:p w14:paraId="7DAD638C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DECLARE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@new_email  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100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)=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'kavita@example.com'</w:t>
      </w:r>
    </w:p>
    <w:p w14:paraId="7FD0F6DB" w14:textId="48A1FBDC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DECLARE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@customer_id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</w:p>
    <w:p w14:paraId="09480483" w14:textId="2AE1C40C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7D61302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FF00FF"/>
          <w:sz w:val="24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customers</w:t>
      </w:r>
      <w:proofErr w:type="gramEnd"/>
    </w:p>
    <w:p w14:paraId="1AA43090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Address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@new_</w:t>
      </w:r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address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email</w:t>
      </w:r>
      <w:proofErr w:type="gramEnd"/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@new_email</w:t>
      </w:r>
    </w:p>
    <w:p w14:paraId="322ACB83" w14:textId="27E7B46B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@customer_id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</w:p>
    <w:p w14:paraId="1AB71C17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111175C" w14:textId="47B9EFCD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3315AF9" w14:textId="045D896D" w:rsidR="00344C1D" w:rsidRDefault="00344C1D" w:rsidP="00344C1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28"/>
          <w:szCs w:val="19"/>
          <w:lang w:val="en-IN"/>
        </w:rPr>
        <w:t>8.</w:t>
      </w:r>
      <w:r w:rsidRPr="00344C1D">
        <w:rPr>
          <w:sz w:val="28"/>
        </w:rPr>
        <w:t xml:space="preserve"> </w:t>
      </w:r>
      <w:r>
        <w:rPr>
          <w:sz w:val="28"/>
        </w:rPr>
        <w:t>Write an SQL query to recalculate and update the total cost of each order in the "Orders" table based on the prices and quantities in the "</w:t>
      </w:r>
      <w:proofErr w:type="spellStart"/>
      <w:r>
        <w:rPr>
          <w:sz w:val="28"/>
        </w:rPr>
        <w:t>OrderDetails</w:t>
      </w:r>
      <w:proofErr w:type="spellEnd"/>
      <w:r>
        <w:rPr>
          <w:sz w:val="28"/>
        </w:rPr>
        <w:t>" table.</w:t>
      </w:r>
    </w:p>
    <w:p w14:paraId="136DC516" w14:textId="752E9017" w:rsidR="00344C1D" w:rsidRDefault="00344C1D" w:rsidP="00344C1D">
      <w:pPr>
        <w:autoSpaceDE w:val="0"/>
        <w:autoSpaceDN w:val="0"/>
        <w:adjustRightInd w:val="0"/>
        <w:spacing w:after="0" w:line="240" w:lineRule="auto"/>
      </w:pPr>
    </w:p>
    <w:p w14:paraId="6A8ECDD0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24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Orders</w:t>
      </w:r>
    </w:p>
    <w:p w14:paraId="037A9CD4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TotalAmount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</w:p>
    <w:p w14:paraId="11DF1296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Quantity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Price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35D8C65B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OrderDetails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OD</w:t>
      </w:r>
    </w:p>
    <w:p w14:paraId="583E5DEF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Products P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</w:p>
    <w:p w14:paraId="6BA68199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</w:p>
    <w:p w14:paraId="165ABDEA" w14:textId="06E17D12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</w:p>
    <w:p w14:paraId="1387C7C0" w14:textId="5B06CAAB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E99EB9F" w14:textId="7244C6F7" w:rsidR="00344C1D" w:rsidRDefault="00344C1D" w:rsidP="00344C1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28"/>
          <w:szCs w:val="19"/>
          <w:lang w:val="en-IN"/>
        </w:rPr>
        <w:t>9.</w:t>
      </w:r>
      <w:r w:rsidRPr="00344C1D">
        <w:rPr>
          <w:sz w:val="28"/>
        </w:rPr>
        <w:t xml:space="preserve"> </w:t>
      </w:r>
      <w:r>
        <w:rPr>
          <w:sz w:val="28"/>
        </w:rPr>
        <w:t>Write an SQL query to delete all orders and their associated order details for a specific customer from the "Orders" and "</w:t>
      </w:r>
      <w:proofErr w:type="spellStart"/>
      <w:r>
        <w:rPr>
          <w:sz w:val="28"/>
        </w:rPr>
        <w:t>OrderDetails</w:t>
      </w:r>
      <w:proofErr w:type="spellEnd"/>
      <w:r>
        <w:rPr>
          <w:sz w:val="28"/>
        </w:rPr>
        <w:t>" tables. Allow users to input the customer ID as a parameter.</w:t>
      </w:r>
    </w:p>
    <w:p w14:paraId="5391F29B" w14:textId="21150E56" w:rsidR="00344C1D" w:rsidRDefault="00344C1D" w:rsidP="00344C1D">
      <w:pPr>
        <w:autoSpaceDE w:val="0"/>
        <w:autoSpaceDN w:val="0"/>
        <w:adjustRightInd w:val="0"/>
        <w:spacing w:after="0" w:line="240" w:lineRule="auto"/>
      </w:pPr>
    </w:p>
    <w:p w14:paraId="127C5B4B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DECLARE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@CustomerID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8000"/>
          <w:sz w:val="24"/>
          <w:szCs w:val="19"/>
          <w:lang w:val="en-IN"/>
        </w:rPr>
        <w:t>-- Set dynamically by user</w:t>
      </w:r>
    </w:p>
    <w:p w14:paraId="47C6F6BB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6F43D66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DELETE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OrderDetails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52E4473F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lastRenderedPageBreak/>
        <w:t>WHERE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Orders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@CustomerID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</w:p>
    <w:p w14:paraId="1A8E29E2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AE98F74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DELETE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Orders </w:t>
      </w:r>
    </w:p>
    <w:p w14:paraId="3FD3AD8B" w14:textId="5CBAF808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@CustomerID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</w:p>
    <w:p w14:paraId="0BCA3109" w14:textId="66C7EFD9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F493FE9" w14:textId="74FFFF13" w:rsidR="00344C1D" w:rsidRDefault="00344C1D" w:rsidP="00344C1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28"/>
          <w:szCs w:val="19"/>
          <w:lang w:val="en-IN"/>
        </w:rPr>
        <w:t>10.</w:t>
      </w:r>
      <w:r w:rsidRPr="00344C1D">
        <w:rPr>
          <w:sz w:val="28"/>
        </w:rPr>
        <w:t xml:space="preserve"> </w:t>
      </w:r>
      <w:r>
        <w:rPr>
          <w:sz w:val="28"/>
        </w:rPr>
        <w:t>Write an SQL query to insert a new electronic gadget product into the "Products" table, including product name, category, price, and any other relevant details.</w:t>
      </w:r>
    </w:p>
    <w:p w14:paraId="1BE96434" w14:textId="63B5F2BC" w:rsidR="00344C1D" w:rsidRDefault="00344C1D" w:rsidP="00344C1D">
      <w:pPr>
        <w:autoSpaceDE w:val="0"/>
        <w:autoSpaceDN w:val="0"/>
        <w:adjustRightInd w:val="0"/>
        <w:spacing w:after="0" w:line="240" w:lineRule="auto"/>
      </w:pPr>
    </w:p>
    <w:p w14:paraId="29944ED9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INSERT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Products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ProductName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Category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Price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Description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</w:p>
    <w:p w14:paraId="562DF9F3" w14:textId="2E552A34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VALUES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101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'Smartphone'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'Electronics'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29999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'Latest 5G smartphone with 128GB storage.'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</w:p>
    <w:p w14:paraId="1440E9F4" w14:textId="195C000C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97A8DFE" w14:textId="65990460" w:rsidR="00344C1D" w:rsidRDefault="00344C1D" w:rsidP="00344C1D">
      <w:pPr>
        <w:autoSpaceDE w:val="0"/>
        <w:autoSpaceDN w:val="0"/>
        <w:adjustRightInd w:val="0"/>
        <w:spacing w:after="0" w:line="240" w:lineRule="auto"/>
      </w:pPr>
      <w:r>
        <w:rPr>
          <w:sz w:val="28"/>
        </w:rPr>
        <w:t>11.Write an SQL query to update the status of a specific order in the "Orders" table (e.g., from "Pending" to "Shipped"). Allow users to input the order ID and the new status.</w:t>
      </w:r>
    </w:p>
    <w:p w14:paraId="3A49B43C" w14:textId="38944813" w:rsidR="00344C1D" w:rsidRDefault="00344C1D" w:rsidP="00344C1D">
      <w:pPr>
        <w:autoSpaceDE w:val="0"/>
        <w:autoSpaceDN w:val="0"/>
        <w:adjustRightInd w:val="0"/>
        <w:spacing w:after="0" w:line="240" w:lineRule="auto"/>
      </w:pPr>
    </w:p>
    <w:p w14:paraId="4F833B06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DECLARE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@OrderID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5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8000"/>
          <w:sz w:val="24"/>
          <w:szCs w:val="19"/>
          <w:lang w:val="en-IN"/>
        </w:rPr>
        <w:t>-- User input</w:t>
      </w:r>
    </w:p>
    <w:p w14:paraId="2B9DD86C" w14:textId="16C8F2AE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DECLARE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@NewStatus </w:t>
      </w:r>
      <w:proofErr w:type="gramStart"/>
      <w:r>
        <w:rPr>
          <w:rFonts w:ascii="Consolas" w:hAnsi="Consolas" w:cs="Consolas"/>
          <w:color w:val="0000FF"/>
          <w:sz w:val="24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24"/>
          <w:szCs w:val="19"/>
          <w:lang w:val="en-IN"/>
        </w:rPr>
        <w:t>'Shipped'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8000"/>
          <w:sz w:val="24"/>
          <w:szCs w:val="19"/>
          <w:lang w:val="en-IN"/>
        </w:rPr>
        <w:t>-- User input</w:t>
      </w:r>
    </w:p>
    <w:p w14:paraId="42779D71" w14:textId="43FE4D6C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0DECF68A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7EB6C7A4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24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Orders</w:t>
      </w:r>
    </w:p>
    <w:p w14:paraId="4515E2E7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Status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@NewStatus</w:t>
      </w:r>
    </w:p>
    <w:p w14:paraId="7FF766DA" w14:textId="73AE895D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@OrderID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;</w:t>
      </w:r>
    </w:p>
    <w:p w14:paraId="15F63C14" w14:textId="226B80EB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113D6CF3" w14:textId="1B9DC8C2" w:rsidR="00344C1D" w:rsidRDefault="00344C1D" w:rsidP="00344C1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28"/>
          <w:szCs w:val="19"/>
          <w:lang w:val="en-IN"/>
        </w:rPr>
        <w:t xml:space="preserve">12. </w:t>
      </w:r>
      <w:r>
        <w:rPr>
          <w:sz w:val="28"/>
        </w:rPr>
        <w:t>Write an SQL query to calculate and update the number of orders placed by each customer in the "Customers" table based on the data in the "Orders" table.</w:t>
      </w:r>
    </w:p>
    <w:p w14:paraId="0F2B77B2" w14:textId="119BAA81" w:rsidR="00344C1D" w:rsidRDefault="00344C1D" w:rsidP="00344C1D">
      <w:pPr>
        <w:autoSpaceDE w:val="0"/>
        <w:autoSpaceDN w:val="0"/>
        <w:adjustRightInd w:val="0"/>
        <w:spacing w:after="0" w:line="240" w:lineRule="auto"/>
      </w:pPr>
    </w:p>
    <w:p w14:paraId="19B5C620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FF00FF"/>
          <w:sz w:val="24"/>
          <w:szCs w:val="19"/>
          <w:lang w:val="en-IN"/>
        </w:rPr>
        <w:t>UPDATE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Customers</w:t>
      </w:r>
    </w:p>
    <w:p w14:paraId="6D7E6ED2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24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NumberOfOrders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</w:p>
    <w:p w14:paraId="266E6D25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808080"/>
          <w:sz w:val="24"/>
          <w:szCs w:val="19"/>
          <w:lang w:val="en-IN"/>
        </w:rPr>
        <w:t>*)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</w:p>
    <w:p w14:paraId="755DEBD8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Orders </w:t>
      </w:r>
    </w:p>
    <w:p w14:paraId="2F2DC1A5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24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Orders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IN"/>
        </w:rPr>
        <w:t>Customers</w:t>
      </w:r>
      <w:r>
        <w:rPr>
          <w:rFonts w:ascii="Consolas" w:hAnsi="Consolas" w:cs="Consolas"/>
          <w:color w:val="808080"/>
          <w:sz w:val="24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24"/>
          <w:szCs w:val="19"/>
          <w:lang w:val="en-IN"/>
        </w:rPr>
        <w:t>CustomerID</w:t>
      </w:r>
      <w:proofErr w:type="spellEnd"/>
    </w:p>
    <w:p w14:paraId="1BE8CB3E" w14:textId="096A9A4E" w:rsidR="00344C1D" w:rsidRDefault="00344C1D" w:rsidP="00344C1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24"/>
          <w:szCs w:val="19"/>
          <w:lang w:val="en-IN"/>
        </w:rPr>
        <w:t>);</w:t>
      </w:r>
    </w:p>
    <w:p w14:paraId="26D50F56" w14:textId="56BA0CCA" w:rsidR="00344C1D" w:rsidRDefault="00344C1D" w:rsidP="00344C1D">
      <w:pPr>
        <w:autoSpaceDE w:val="0"/>
        <w:autoSpaceDN w:val="0"/>
        <w:adjustRightInd w:val="0"/>
        <w:spacing w:after="0" w:line="240" w:lineRule="auto"/>
      </w:pPr>
    </w:p>
    <w:p w14:paraId="3A898437" w14:textId="77777777" w:rsidR="00344C1D" w:rsidRDefault="00344C1D" w:rsidP="00344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F16EF9E" w14:textId="76CB9700" w:rsidR="00344C1D" w:rsidRDefault="00344C1D" w:rsidP="00344C1D">
      <w:pPr>
        <w:rPr>
          <w:sz w:val="32"/>
          <w:szCs w:val="32"/>
        </w:rPr>
      </w:pPr>
    </w:p>
    <w:p w14:paraId="7B6CE324" w14:textId="5518C50F" w:rsidR="00344C1D" w:rsidRPr="00847D4C" w:rsidRDefault="00344C1D" w:rsidP="00344C1D">
      <w:pPr>
        <w:rPr>
          <w:sz w:val="32"/>
          <w:szCs w:val="32"/>
        </w:rPr>
      </w:pPr>
    </w:p>
    <w:sectPr w:rsidR="00344C1D" w:rsidRPr="00847D4C" w:rsidSect="00847D4C">
      <w:headerReference w:type="default" r:id="rId9"/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202BD" w14:textId="77777777" w:rsidR="009952FB" w:rsidRDefault="009952FB" w:rsidP="00942CAF">
      <w:pPr>
        <w:spacing w:after="0" w:line="240" w:lineRule="auto"/>
      </w:pPr>
      <w:r>
        <w:separator/>
      </w:r>
    </w:p>
  </w:endnote>
  <w:endnote w:type="continuationSeparator" w:id="0">
    <w:p w14:paraId="65DB29C2" w14:textId="77777777" w:rsidR="009952FB" w:rsidRDefault="009952FB" w:rsidP="0094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E4023" w14:textId="77777777" w:rsidR="009952FB" w:rsidRDefault="009952FB" w:rsidP="00942CAF">
      <w:pPr>
        <w:spacing w:after="0" w:line="240" w:lineRule="auto"/>
      </w:pPr>
      <w:r>
        <w:separator/>
      </w:r>
    </w:p>
  </w:footnote>
  <w:footnote w:type="continuationSeparator" w:id="0">
    <w:p w14:paraId="30D4695F" w14:textId="77777777" w:rsidR="009952FB" w:rsidRDefault="009952FB" w:rsidP="0094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459C0" w14:textId="184F0119" w:rsidR="00942CAF" w:rsidRPr="00942CAF" w:rsidRDefault="00942CAF" w:rsidP="00942CAF">
    <w:pPr>
      <w:pStyle w:val="Header"/>
      <w:jc w:val="center"/>
      <w:rPr>
        <w:b/>
        <w:bCs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C92ED9"/>
    <w:multiLevelType w:val="hybridMultilevel"/>
    <w:tmpl w:val="145A0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B4257"/>
    <w:multiLevelType w:val="hybridMultilevel"/>
    <w:tmpl w:val="934A0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91397"/>
    <w:multiLevelType w:val="hybridMultilevel"/>
    <w:tmpl w:val="67A0F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4C1D"/>
    <w:rsid w:val="005E45CC"/>
    <w:rsid w:val="00847D4C"/>
    <w:rsid w:val="00942CAF"/>
    <w:rsid w:val="009952FB"/>
    <w:rsid w:val="00A93F25"/>
    <w:rsid w:val="00AA1D8D"/>
    <w:rsid w:val="00B1470A"/>
    <w:rsid w:val="00B47730"/>
    <w:rsid w:val="00CB0664"/>
    <w:rsid w:val="00D478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21A1E"/>
  <w14:defaultImageDpi w14:val="300"/>
  <w15:docId w15:val="{F8F53859-654F-4234-9BAD-8479E95D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Ashish Kadam</cp:lastModifiedBy>
  <cp:revision>2</cp:revision>
  <dcterms:created xsi:type="dcterms:W3CDTF">2025-03-21T02:45:00Z</dcterms:created>
  <dcterms:modified xsi:type="dcterms:W3CDTF">2025-03-21T02:45:00Z</dcterms:modified>
  <cp:category/>
</cp:coreProperties>
</file>