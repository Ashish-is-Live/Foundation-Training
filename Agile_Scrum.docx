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Agile and Scrum</w:t>
      </w:r>
    </w:p>
    <w:p>
      <w:pPr>
        <w:pStyle w:val="Heading2"/>
      </w:pPr>
      <w:r>
        <w:t>Agile Methodology</w:t>
      </w:r>
    </w:p>
    <w:p>
      <w:r>
        <w:t>Agile is a flexible and iterative approach to software development that emphasizes collaboration, customer feedback, and continuous improvement. It promotes adaptive planning and encourages rapid and flexible responses to change.</w:t>
      </w:r>
    </w:p>
    <w:p>
      <w:pPr>
        <w:pStyle w:val="Heading2"/>
      </w:pPr>
      <w:r>
        <w:t>Scrum Framework</w:t>
      </w:r>
    </w:p>
    <w:p>
      <w:r>
        <w:t>Scrum is a popular Agile framework used to manage complex projects. It divides work into small, manageable iterations called sprints, typically lasting 2-4 weeks. Key roles in Scrum include:</w:t>
      </w:r>
    </w:p>
    <w:p>
      <w:r>
        <w:t>- Scrum Master: Facilitates the Scrum process and removes obstacles.</w:t>
      </w:r>
    </w:p>
    <w:p>
      <w:r>
        <w:t>- Product Owner: Defines project goals and prioritizes the backlog.</w:t>
      </w:r>
    </w:p>
    <w:p>
      <w:r>
        <w:t>- Development Team: Delivers the product increment.</w:t>
      </w:r>
    </w:p>
    <w:p>
      <w:pPr>
        <w:pStyle w:val="Heading2"/>
      </w:pPr>
      <w:r>
        <w:t>Scrum Process</w:t>
      </w:r>
    </w:p>
    <w:p>
      <w:r>
        <w:t>1. Product Backlog: A prioritized list of tasks and features.</w:t>
      </w:r>
    </w:p>
    <w:p>
      <w:r>
        <w:t>2. Sprint Planning: The team selects tasks for the sprint.</w:t>
      </w:r>
    </w:p>
    <w:p>
      <w:r>
        <w:t>3. Daily Stand-up: A short meeting to discuss progress.</w:t>
      </w:r>
    </w:p>
    <w:p>
      <w:r>
        <w:t>4. Sprint Review: Demonstration of completed work.</w:t>
      </w:r>
    </w:p>
    <w:p>
      <w:r>
        <w:t>5. Sprint Retrospective: Reflection on improvements for the next sprint.</w:t>
      </w:r>
    </w:p>
    <w:p>
      <w:r>
        <w:t>Scrum helps teams deliver high-quality software efficiently while adapting to changing requirements.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